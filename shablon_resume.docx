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429" w:rsidRDefault="009C6F7B" w:rsidP="009C6F7B">
      <w:pPr>
        <w:jc w:val="center"/>
        <w:rPr>
          <w:rFonts w:cs="Times New Roman"/>
          <w:b/>
          <w:szCs w:val="28"/>
          <w:lang w:val="ru-RU"/>
        </w:rPr>
      </w:pPr>
      <w:proofErr w:type="gramStart"/>
      <w:r w:rsidRPr="009C6F7B">
        <w:rPr>
          <w:rFonts w:cs="Times New Roman"/>
          <w:b/>
          <w:szCs w:val="28"/>
          <w:lang w:val="ru-RU"/>
        </w:rPr>
        <w:t>Резюме</w:t>
      </w:r>
      <w:proofErr w:type="gramEnd"/>
      <w:r w:rsidRPr="009C6F7B">
        <w:rPr>
          <w:rFonts w:cs="Times New Roman"/>
          <w:b/>
          <w:szCs w:val="28"/>
          <w:lang w:val="ru-RU"/>
        </w:rPr>
        <w:t xml:space="preserve"> поступающего на работу в АО «ОДК-Авиадвигатель»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96"/>
        <w:gridCol w:w="2164"/>
        <w:gridCol w:w="1444"/>
        <w:gridCol w:w="1958"/>
        <w:gridCol w:w="1651"/>
        <w:gridCol w:w="1042"/>
        <w:gridCol w:w="2567"/>
      </w:tblGrid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1</w:t>
            </w:r>
          </w:p>
        </w:tc>
        <w:tc>
          <w:tcPr>
            <w:tcW w:w="10826" w:type="dxa"/>
            <w:gridSpan w:val="6"/>
          </w:tcPr>
          <w:p w:rsidR="009C6F7B" w:rsidRPr="001549E3" w:rsidRDefault="009C6F7B" w:rsidP="009C6F7B">
            <w:pPr>
              <w:rPr>
                <w:sz w:val="24"/>
              </w:rPr>
            </w:pPr>
            <w:r w:rsidRPr="00857F3C">
              <w:rPr>
                <w:sz w:val="24"/>
                <w:lang w:val="ru-RU"/>
              </w:rPr>
              <w:t>Дата</w:t>
            </w:r>
            <w:r w:rsidRPr="001549E3">
              <w:rPr>
                <w:sz w:val="24"/>
              </w:rPr>
              <w:t xml:space="preserve"> </w:t>
            </w:r>
            <w:r w:rsidRPr="00857F3C">
              <w:rPr>
                <w:sz w:val="24"/>
                <w:lang w:val="ru-RU"/>
              </w:rPr>
              <w:t>обращения</w:t>
            </w:r>
            <w:r w:rsidRPr="001549E3">
              <w:rPr>
                <w:sz w:val="24"/>
              </w:rPr>
              <w:t xml:space="preserve"> </w:t>
            </w:r>
            <w:proofErr w:type="spellStart"/>
            <w:r w:rsidR="001549E3" w:rsidRPr="001549E3">
              <w:rPr>
                <w:sz w:val="24"/>
              </w:rPr>
              <w:t>data_send_resume</w:t>
            </w:r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2</w:t>
            </w:r>
          </w:p>
        </w:tc>
        <w:tc>
          <w:tcPr>
            <w:tcW w:w="10826" w:type="dxa"/>
            <w:gridSpan w:val="6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ФИО </w:t>
            </w:r>
            <w:proofErr w:type="spellStart"/>
            <w:r w:rsidR="00CC7A43" w:rsidRPr="00CC7A43">
              <w:rPr>
                <w:sz w:val="24"/>
                <w:lang w:val="ru-RU"/>
              </w:rPr>
              <w:t>full_name</w:t>
            </w:r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3</w:t>
            </w:r>
          </w:p>
        </w:tc>
        <w:tc>
          <w:tcPr>
            <w:tcW w:w="10826" w:type="dxa"/>
            <w:gridSpan w:val="6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Возврат </w:t>
            </w:r>
            <w:proofErr w:type="spellStart"/>
            <w:r w:rsidR="00553FB5" w:rsidRPr="00553FB5">
              <w:rPr>
                <w:sz w:val="24"/>
                <w:lang w:val="ru-RU"/>
              </w:rPr>
              <w:t>old</w:t>
            </w:r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4</w:t>
            </w:r>
          </w:p>
        </w:tc>
        <w:tc>
          <w:tcPr>
            <w:tcW w:w="10826" w:type="dxa"/>
            <w:gridSpan w:val="6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Образование </w:t>
            </w:r>
            <w:proofErr w:type="spellStart"/>
            <w:r w:rsidR="00553FB5" w:rsidRPr="00553FB5">
              <w:rPr>
                <w:sz w:val="24"/>
                <w:lang w:val="ru-RU"/>
              </w:rPr>
              <w:t>education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5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Название учебного заведения и год его окончания </w:t>
            </w:r>
            <w:r w:rsidR="006038EB" w:rsidRPr="006038EB">
              <w:rPr>
                <w:sz w:val="24"/>
                <w:lang w:val="ru-RU"/>
              </w:rPr>
              <w:t>name_organization1</w:t>
            </w:r>
            <w:r w:rsidR="00553FB5" w:rsidRPr="00553FB5">
              <w:rPr>
                <w:sz w:val="24"/>
                <w:lang w:val="ru-RU"/>
              </w:rPr>
              <w:t xml:space="preserve">, </w:t>
            </w:r>
            <w:proofErr w:type="spellStart"/>
            <w:r w:rsidR="00553FB5" w:rsidRPr="00553FB5">
              <w:rPr>
                <w:sz w:val="24"/>
                <w:lang w:val="ru-RU"/>
              </w:rPr>
              <w:t>year_ending</w:t>
            </w:r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6</w:t>
            </w:r>
          </w:p>
        </w:tc>
        <w:tc>
          <w:tcPr>
            <w:tcW w:w="10826" w:type="dxa"/>
            <w:gridSpan w:val="6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Специальность по диплому </w:t>
            </w:r>
            <w:proofErr w:type="spellStart"/>
            <w:r w:rsidR="00553FB5" w:rsidRPr="00553FB5">
              <w:rPr>
                <w:sz w:val="24"/>
                <w:lang w:val="ru-RU"/>
              </w:rPr>
              <w:t>speciality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7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Учеба в настоящие время</w:t>
            </w:r>
            <w:r w:rsidR="00553FB5" w:rsidRPr="00553FB5">
              <w:rPr>
                <w:sz w:val="24"/>
                <w:lang w:val="ru-RU"/>
              </w:rPr>
              <w:t xml:space="preserve"> </w:t>
            </w:r>
            <w:proofErr w:type="spellStart"/>
            <w:r w:rsidR="004F53DE" w:rsidRPr="004F53DE">
              <w:rPr>
                <w:sz w:val="24"/>
                <w:lang w:val="ru-RU"/>
              </w:rPr>
              <w:t>study_now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8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В каком районе Вы живете?</w:t>
            </w:r>
            <w:r w:rsidR="00553FB5" w:rsidRPr="00553FB5">
              <w:rPr>
                <w:sz w:val="24"/>
                <w:lang w:val="ru-RU"/>
              </w:rPr>
              <w:t xml:space="preserve"> </w:t>
            </w:r>
            <w:proofErr w:type="spellStart"/>
            <w:r w:rsidR="00553FB5" w:rsidRPr="00553FB5">
              <w:rPr>
                <w:sz w:val="24"/>
                <w:lang w:val="ru-RU"/>
              </w:rPr>
              <w:t>location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9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Снимаете ли вы жилье?</w:t>
            </w:r>
            <w:r w:rsidR="00553FB5" w:rsidRPr="00553FB5">
              <w:rPr>
                <w:sz w:val="24"/>
                <w:lang w:val="ru-RU"/>
              </w:rPr>
              <w:t xml:space="preserve"> </w:t>
            </w:r>
            <w:proofErr w:type="spellStart"/>
            <w:r w:rsidR="00C85DEB" w:rsidRPr="00C85DEB">
              <w:rPr>
                <w:sz w:val="24"/>
                <w:lang w:val="ru-RU"/>
              </w:rPr>
              <w:t>renting_house</w:t>
            </w:r>
            <w:bookmarkStart w:id="0" w:name="_GoBack"/>
            <w:bookmarkEnd w:id="0"/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10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</w:rPr>
            </w:pPr>
            <w:r w:rsidRPr="00857F3C">
              <w:rPr>
                <w:sz w:val="24"/>
                <w:lang w:val="ru-RU"/>
              </w:rPr>
              <w:t>Контактный телефон</w:t>
            </w:r>
            <w:r w:rsidR="00553FB5">
              <w:rPr>
                <w:sz w:val="24"/>
              </w:rPr>
              <w:t xml:space="preserve"> </w:t>
            </w:r>
            <w:proofErr w:type="spellStart"/>
            <w:r w:rsidR="00553FB5" w:rsidRPr="00553FB5">
              <w:rPr>
                <w:sz w:val="24"/>
              </w:rPr>
              <w:t>phone_number</w:t>
            </w:r>
            <w:proofErr w:type="spellEnd"/>
          </w:p>
        </w:tc>
      </w:tr>
      <w:tr w:rsidR="009C6F7B" w:rsidRPr="00857F3C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11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</w:rPr>
            </w:pPr>
            <w:r w:rsidRPr="00857F3C">
              <w:rPr>
                <w:sz w:val="24"/>
                <w:lang w:val="ru-RU"/>
              </w:rPr>
              <w:t>Семейное положение</w:t>
            </w:r>
            <w:r w:rsidR="00553FB5">
              <w:rPr>
                <w:sz w:val="24"/>
              </w:rPr>
              <w:t xml:space="preserve"> </w:t>
            </w:r>
            <w:proofErr w:type="spellStart"/>
            <w:r w:rsidR="00553FB5" w:rsidRPr="00553FB5">
              <w:rPr>
                <w:sz w:val="24"/>
              </w:rPr>
              <w:t>family_status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12</w:t>
            </w:r>
          </w:p>
        </w:tc>
        <w:tc>
          <w:tcPr>
            <w:tcW w:w="10826" w:type="dxa"/>
            <w:gridSpan w:val="6"/>
          </w:tcPr>
          <w:p w:rsidR="009C6F7B" w:rsidRPr="00553FB5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Дети до 18 лет, (указать возраст, инвалидность)</w:t>
            </w:r>
            <w:r w:rsidR="00553FB5" w:rsidRPr="00553FB5">
              <w:rPr>
                <w:sz w:val="24"/>
                <w:lang w:val="ru-RU"/>
              </w:rPr>
              <w:t xml:space="preserve"> </w:t>
            </w:r>
            <w:proofErr w:type="spellStart"/>
            <w:r w:rsidR="00FD2FC3" w:rsidRPr="00FD2FC3">
              <w:rPr>
                <w:sz w:val="24"/>
                <w:lang w:val="ru-RU"/>
              </w:rPr>
              <w:t>children</w:t>
            </w:r>
            <w:proofErr w:type="spellEnd"/>
          </w:p>
        </w:tc>
      </w:tr>
      <w:tr w:rsidR="009C6F7B" w:rsidRPr="00C85DEB" w:rsidTr="00857F3C">
        <w:tc>
          <w:tcPr>
            <w:tcW w:w="496" w:type="dxa"/>
          </w:tcPr>
          <w:p w:rsidR="009C6F7B" w:rsidRPr="00857F3C" w:rsidRDefault="009C6F7B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14</w:t>
            </w:r>
          </w:p>
        </w:tc>
        <w:tc>
          <w:tcPr>
            <w:tcW w:w="10826" w:type="dxa"/>
            <w:gridSpan w:val="6"/>
          </w:tcPr>
          <w:p w:rsidR="009C6F7B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Сведения о работе за последние 10 лет</w:t>
            </w:r>
          </w:p>
        </w:tc>
      </w:tr>
      <w:tr w:rsidR="00857F3C" w:rsidRPr="00857F3C" w:rsidTr="00857F3C">
        <w:tc>
          <w:tcPr>
            <w:tcW w:w="496" w:type="dxa"/>
          </w:tcPr>
          <w:p w:rsidR="00857F3C" w:rsidRPr="00857F3C" w:rsidRDefault="00857F3C" w:rsidP="009C6F7B">
            <w:pPr>
              <w:rPr>
                <w:sz w:val="24"/>
                <w:lang w:val="ru-RU"/>
              </w:rPr>
            </w:pPr>
          </w:p>
        </w:tc>
        <w:tc>
          <w:tcPr>
            <w:tcW w:w="2164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Период работы</w:t>
            </w:r>
          </w:p>
          <w:p w:rsidR="00857F3C" w:rsidRPr="00857F3C" w:rsidRDefault="00E5144C" w:rsidP="009C6F7B">
            <w:pPr>
              <w:rPr>
                <w:sz w:val="24"/>
                <w:lang w:val="ru-RU"/>
              </w:rPr>
            </w:pPr>
            <w:proofErr w:type="spellStart"/>
            <w:r w:rsidRPr="00E5144C">
              <w:rPr>
                <w:sz w:val="24"/>
                <w:lang w:val="ru-RU"/>
              </w:rPr>
              <w:t>period_employment</w:t>
            </w:r>
            <w:proofErr w:type="spellEnd"/>
          </w:p>
        </w:tc>
        <w:tc>
          <w:tcPr>
            <w:tcW w:w="3402" w:type="dxa"/>
            <w:gridSpan w:val="2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Название организации</w:t>
            </w:r>
          </w:p>
          <w:p w:rsidR="00857F3C" w:rsidRPr="00857F3C" w:rsidRDefault="00E5144C" w:rsidP="009C6F7B">
            <w:pPr>
              <w:rPr>
                <w:sz w:val="24"/>
                <w:lang w:val="ru-RU"/>
              </w:rPr>
            </w:pPr>
            <w:proofErr w:type="spellStart"/>
            <w:r w:rsidRPr="00E5144C">
              <w:rPr>
                <w:sz w:val="24"/>
                <w:lang w:val="ru-RU"/>
              </w:rPr>
              <w:t>name_organization</w:t>
            </w:r>
            <w:proofErr w:type="spellEnd"/>
          </w:p>
        </w:tc>
        <w:tc>
          <w:tcPr>
            <w:tcW w:w="2693" w:type="dxa"/>
            <w:gridSpan w:val="2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Занимаемая должность</w:t>
            </w:r>
          </w:p>
          <w:p w:rsidR="00857F3C" w:rsidRPr="00857F3C" w:rsidRDefault="00E5144C" w:rsidP="009C6F7B">
            <w:pPr>
              <w:rPr>
                <w:sz w:val="24"/>
                <w:lang w:val="ru-RU"/>
              </w:rPr>
            </w:pPr>
            <w:proofErr w:type="spellStart"/>
            <w:r w:rsidRPr="00E5144C">
              <w:rPr>
                <w:sz w:val="24"/>
                <w:lang w:val="ru-RU"/>
              </w:rPr>
              <w:t>position_held</w:t>
            </w:r>
            <w:proofErr w:type="spellEnd"/>
          </w:p>
        </w:tc>
        <w:tc>
          <w:tcPr>
            <w:tcW w:w="2567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Причина увольнения</w:t>
            </w:r>
          </w:p>
          <w:p w:rsidR="00857F3C" w:rsidRPr="00857F3C" w:rsidRDefault="00E5144C" w:rsidP="009C6F7B">
            <w:pPr>
              <w:rPr>
                <w:sz w:val="24"/>
                <w:lang w:val="ru-RU"/>
              </w:rPr>
            </w:pPr>
            <w:r w:rsidRPr="00E5144C">
              <w:rPr>
                <w:sz w:val="24"/>
                <w:lang w:val="ru-RU"/>
              </w:rPr>
              <w:t>reason_leaving</w:t>
            </w:r>
          </w:p>
        </w:tc>
      </w:tr>
      <w:tr w:rsidR="00857F3C" w:rsidRPr="00C85DEB" w:rsidTr="0085082C">
        <w:tc>
          <w:tcPr>
            <w:tcW w:w="496" w:type="dxa"/>
          </w:tcPr>
          <w:p w:rsidR="00857F3C" w:rsidRP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Служба в органах в </w:t>
            </w:r>
            <w:r w:rsidR="000D1D12">
              <w:rPr>
                <w:sz w:val="24"/>
                <w:lang w:val="ru-RU"/>
              </w:rPr>
              <w:t>ВС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military_service</w:t>
            </w:r>
            <w:proofErr w:type="spellEnd"/>
          </w:p>
        </w:tc>
      </w:tr>
      <w:tr w:rsidR="00857F3C" w:rsidRPr="00857F3C" w:rsidTr="0085082C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10826" w:type="dxa"/>
            <w:gridSpan w:val="6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Уровень притязаний</w:t>
            </w:r>
          </w:p>
        </w:tc>
      </w:tr>
      <w:tr w:rsidR="00857F3C" w:rsidRPr="00857F3C" w:rsidTr="00B06FD7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</w:p>
        </w:tc>
        <w:tc>
          <w:tcPr>
            <w:tcW w:w="3608" w:type="dxa"/>
            <w:gridSpan w:val="2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Профессия (должность)</w:t>
            </w:r>
          </w:p>
          <w:p w:rsidR="00857F3C" w:rsidRDefault="004174BF" w:rsidP="009C6F7B">
            <w:pPr>
              <w:rPr>
                <w:sz w:val="24"/>
                <w:lang w:val="ru-RU"/>
              </w:rPr>
            </w:pPr>
            <w:proofErr w:type="spellStart"/>
            <w:r w:rsidRPr="004174BF">
              <w:rPr>
                <w:sz w:val="24"/>
                <w:lang w:val="ru-RU"/>
              </w:rPr>
              <w:t>work_period</w:t>
            </w:r>
            <w:proofErr w:type="spellEnd"/>
          </w:p>
        </w:tc>
        <w:tc>
          <w:tcPr>
            <w:tcW w:w="3609" w:type="dxa"/>
            <w:gridSpan w:val="2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Минимальная ЗП</w:t>
            </w:r>
          </w:p>
          <w:p w:rsidR="00857F3C" w:rsidRDefault="004174BF" w:rsidP="009C6F7B">
            <w:pPr>
              <w:rPr>
                <w:sz w:val="24"/>
                <w:lang w:val="ru-RU"/>
              </w:rPr>
            </w:pPr>
            <w:proofErr w:type="spellStart"/>
            <w:r w:rsidRPr="004174BF">
              <w:rPr>
                <w:sz w:val="24"/>
                <w:lang w:val="ru-RU"/>
              </w:rPr>
              <w:t>minimum_salary</w:t>
            </w:r>
            <w:proofErr w:type="spellEnd"/>
          </w:p>
        </w:tc>
        <w:tc>
          <w:tcPr>
            <w:tcW w:w="3609" w:type="dxa"/>
            <w:gridSpan w:val="2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Желаемая ЗП</w:t>
            </w:r>
          </w:p>
          <w:p w:rsidR="00857F3C" w:rsidRDefault="004174BF" w:rsidP="009C6F7B">
            <w:pPr>
              <w:rPr>
                <w:sz w:val="24"/>
                <w:lang w:val="ru-RU"/>
              </w:rPr>
            </w:pPr>
            <w:r w:rsidRPr="004174BF">
              <w:rPr>
                <w:sz w:val="24"/>
                <w:lang w:val="ru-RU"/>
              </w:rPr>
              <w:t>desired_salary</w:t>
            </w:r>
          </w:p>
        </w:tc>
      </w:tr>
      <w:tr w:rsidR="00857F3C" w:rsidRPr="00857F3C" w:rsidTr="00E26FB8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 xml:space="preserve">Опыт работы по </w:t>
            </w:r>
            <w:proofErr w:type="spellStart"/>
            <w:r w:rsidRPr="00857F3C">
              <w:rPr>
                <w:sz w:val="24"/>
                <w:lang w:val="ru-RU"/>
              </w:rPr>
              <w:t>претендуемой</w:t>
            </w:r>
            <w:proofErr w:type="spellEnd"/>
            <w:r w:rsidRPr="00857F3C">
              <w:rPr>
                <w:sz w:val="24"/>
                <w:lang w:val="ru-RU"/>
              </w:rPr>
              <w:t xml:space="preserve"> профессии? (кол-во лет)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experience</w:t>
            </w:r>
            <w:proofErr w:type="spellEnd"/>
          </w:p>
        </w:tc>
      </w:tr>
      <w:tr w:rsidR="00857F3C" w:rsidRPr="00C85DEB" w:rsidTr="00E26FB8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Имеете ли Вы возможность работать по сменам?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shift_work</w:t>
            </w:r>
            <w:proofErr w:type="spellEnd"/>
          </w:p>
        </w:tc>
      </w:tr>
      <w:tr w:rsidR="00857F3C" w:rsidRPr="00C85DEB" w:rsidTr="00E26FB8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Имеете ли Вы возможность ездить в командировки?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business_trips</w:t>
            </w:r>
            <w:proofErr w:type="spellEnd"/>
          </w:p>
        </w:tc>
      </w:tr>
      <w:tr w:rsidR="00857F3C" w:rsidRPr="00C85DEB" w:rsidTr="00E26FB8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Решена ли у Вас жилищная проблема?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housing_problem</w:t>
            </w:r>
            <w:proofErr w:type="spellEnd"/>
          </w:p>
        </w:tc>
      </w:tr>
      <w:tr w:rsidR="00857F3C" w:rsidRPr="00857F3C" w:rsidTr="00E26FB8">
        <w:tc>
          <w:tcPr>
            <w:tcW w:w="496" w:type="dxa"/>
          </w:tcPr>
          <w:p w:rsidR="00857F3C" w:rsidRDefault="00857F3C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10826" w:type="dxa"/>
            <w:gridSpan w:val="6"/>
          </w:tcPr>
          <w:p w:rsidR="00857F3C" w:rsidRPr="00B57221" w:rsidRDefault="00857F3C" w:rsidP="009C6F7B">
            <w:pPr>
              <w:rPr>
                <w:sz w:val="24"/>
                <w:lang w:val="ru-RU"/>
              </w:rPr>
            </w:pPr>
            <w:r w:rsidRPr="00857F3C">
              <w:rPr>
                <w:sz w:val="24"/>
                <w:lang w:val="ru-RU"/>
              </w:rPr>
              <w:t>Умеете ли Вы работать на ПК?</w:t>
            </w:r>
            <w:r>
              <w:rPr>
                <w:sz w:val="24"/>
                <w:lang w:val="ru-RU"/>
              </w:rPr>
              <w:t xml:space="preserve"> </w:t>
            </w:r>
            <w:r w:rsidR="000D1D12" w:rsidRPr="000D1D12">
              <w:rPr>
                <w:sz w:val="24"/>
                <w:lang w:val="ru-RU"/>
              </w:rPr>
              <w:t>Какие программы вы знаете?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8B34DF" w:rsidRPr="008B34DF">
              <w:rPr>
                <w:sz w:val="24"/>
                <w:lang w:val="ru-RU"/>
              </w:rPr>
              <w:t>skill_PK</w:t>
            </w:r>
            <w:proofErr w:type="spellEnd"/>
          </w:p>
          <w:p w:rsidR="000D1D12" w:rsidRPr="00857F3C" w:rsidRDefault="00B57221" w:rsidP="009C6F7B">
            <w:pPr>
              <w:rPr>
                <w:sz w:val="24"/>
                <w:lang w:val="ru-RU"/>
              </w:rPr>
            </w:pPr>
            <w:proofErr w:type="spellStart"/>
            <w:r w:rsidRPr="00B57221">
              <w:rPr>
                <w:sz w:val="24"/>
                <w:lang w:val="ru-RU"/>
              </w:rPr>
              <w:t>knowledge_programms</w:t>
            </w:r>
            <w:proofErr w:type="spellEnd"/>
          </w:p>
        </w:tc>
      </w:tr>
      <w:tr w:rsidR="000D1D12" w:rsidRPr="00C85DEB" w:rsidTr="00E26FB8">
        <w:tc>
          <w:tcPr>
            <w:tcW w:w="496" w:type="dxa"/>
          </w:tcPr>
          <w:p w:rsidR="000D1D12" w:rsidRDefault="000D1D12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10826" w:type="dxa"/>
            <w:gridSpan w:val="6"/>
          </w:tcPr>
          <w:p w:rsidR="000D1D12" w:rsidRPr="00B57221" w:rsidRDefault="000D1D12" w:rsidP="009C6F7B">
            <w:pPr>
              <w:rPr>
                <w:sz w:val="24"/>
                <w:lang w:val="ru-RU"/>
              </w:rPr>
            </w:pPr>
            <w:r w:rsidRPr="000D1D12">
              <w:rPr>
                <w:sz w:val="24"/>
                <w:lang w:val="ru-RU"/>
              </w:rPr>
              <w:t>Выберите уровень знания иностранного языка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language_level</w:t>
            </w:r>
            <w:proofErr w:type="spellEnd"/>
          </w:p>
        </w:tc>
      </w:tr>
      <w:tr w:rsidR="000D1D12" w:rsidRPr="00C85DEB" w:rsidTr="00E26FB8">
        <w:tc>
          <w:tcPr>
            <w:tcW w:w="496" w:type="dxa"/>
          </w:tcPr>
          <w:p w:rsidR="000D1D12" w:rsidRDefault="000D1D12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0826" w:type="dxa"/>
            <w:gridSpan w:val="6"/>
          </w:tcPr>
          <w:p w:rsidR="000D1D12" w:rsidRPr="00B57221" w:rsidRDefault="000D1D12" w:rsidP="009C6F7B">
            <w:pPr>
              <w:rPr>
                <w:sz w:val="24"/>
                <w:lang w:val="ru-RU"/>
              </w:rPr>
            </w:pPr>
            <w:r w:rsidRPr="000D1D12">
              <w:rPr>
                <w:sz w:val="24"/>
                <w:lang w:val="ru-RU"/>
              </w:rPr>
              <w:t>Личные противопоказания по состоянию здоровья?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contraindications</w:t>
            </w:r>
            <w:proofErr w:type="spellEnd"/>
          </w:p>
        </w:tc>
      </w:tr>
      <w:tr w:rsidR="000D1D12" w:rsidRPr="00C85DEB" w:rsidTr="00E26FB8">
        <w:tc>
          <w:tcPr>
            <w:tcW w:w="496" w:type="dxa"/>
          </w:tcPr>
          <w:p w:rsidR="000D1D12" w:rsidRDefault="000D1D12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</w:t>
            </w:r>
          </w:p>
        </w:tc>
        <w:tc>
          <w:tcPr>
            <w:tcW w:w="10826" w:type="dxa"/>
            <w:gridSpan w:val="6"/>
          </w:tcPr>
          <w:p w:rsidR="000D1D12" w:rsidRPr="00B57221" w:rsidRDefault="000D1D12" w:rsidP="009C6F7B">
            <w:pPr>
              <w:rPr>
                <w:sz w:val="24"/>
                <w:lang w:val="ru-RU"/>
              </w:rPr>
            </w:pPr>
            <w:r w:rsidRPr="000D1D12">
              <w:rPr>
                <w:sz w:val="24"/>
                <w:lang w:val="ru-RU"/>
              </w:rPr>
              <w:t>Как Вы о нас узнали?</w:t>
            </w:r>
            <w:r w:rsidR="00B57221" w:rsidRPr="00B57221">
              <w:rPr>
                <w:sz w:val="24"/>
                <w:lang w:val="ru-RU"/>
              </w:rPr>
              <w:t xml:space="preserve"> </w:t>
            </w:r>
            <w:proofErr w:type="spellStart"/>
            <w:r w:rsidR="00B57221" w:rsidRPr="00B57221">
              <w:rPr>
                <w:sz w:val="24"/>
                <w:lang w:val="ru-RU"/>
              </w:rPr>
              <w:t>found_us</w:t>
            </w:r>
            <w:proofErr w:type="spellEnd"/>
          </w:p>
        </w:tc>
      </w:tr>
      <w:tr w:rsidR="000D1D12" w:rsidRPr="00857F3C" w:rsidTr="00E26FB8">
        <w:tc>
          <w:tcPr>
            <w:tcW w:w="496" w:type="dxa"/>
          </w:tcPr>
          <w:p w:rsidR="000D1D12" w:rsidRDefault="000D1D12" w:rsidP="009C6F7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</w:t>
            </w:r>
          </w:p>
        </w:tc>
        <w:tc>
          <w:tcPr>
            <w:tcW w:w="10826" w:type="dxa"/>
            <w:gridSpan w:val="6"/>
          </w:tcPr>
          <w:p w:rsidR="000D1D12" w:rsidRPr="000C46A3" w:rsidRDefault="000D1D12" w:rsidP="009C6F7B">
            <w:pPr>
              <w:rPr>
                <w:sz w:val="24"/>
                <w:lang w:val="ru-RU"/>
              </w:rPr>
            </w:pPr>
            <w:r w:rsidRPr="000D1D12">
              <w:rPr>
                <w:sz w:val="24"/>
                <w:lang w:val="ru-RU"/>
              </w:rPr>
              <w:t>Личные качества?</w:t>
            </w:r>
            <w:r w:rsidR="00B57221">
              <w:rPr>
                <w:sz w:val="24"/>
              </w:rPr>
              <w:t xml:space="preserve"> </w:t>
            </w:r>
            <w:proofErr w:type="spellStart"/>
            <w:r w:rsidR="000C46A3" w:rsidRPr="000C46A3">
              <w:rPr>
                <w:sz w:val="24"/>
                <w:lang w:val="ru-RU"/>
              </w:rPr>
              <w:t>personal_qualities</w:t>
            </w:r>
            <w:proofErr w:type="spellEnd"/>
          </w:p>
        </w:tc>
      </w:tr>
    </w:tbl>
    <w:p w:rsidR="009C6F7B" w:rsidRDefault="009C6F7B" w:rsidP="009C6F7B"/>
    <w:p w:rsidR="009619B2" w:rsidRPr="009619B2" w:rsidRDefault="009619B2" w:rsidP="009C6F7B">
      <w:pPr>
        <w:rPr>
          <w:b/>
          <w:sz w:val="24"/>
          <w:u w:val="single"/>
          <w:lang w:val="ru-RU"/>
        </w:rPr>
      </w:pPr>
      <w:r w:rsidRPr="009619B2">
        <w:rPr>
          <w:b/>
          <w:sz w:val="24"/>
          <w:u w:val="single"/>
          <w:lang w:val="ru-RU"/>
        </w:rPr>
        <w:t>Предложения отдела кадров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93"/>
        <w:gridCol w:w="1780"/>
        <w:gridCol w:w="2480"/>
        <w:gridCol w:w="4427"/>
        <w:gridCol w:w="1542"/>
      </w:tblGrid>
      <w:tr w:rsidR="009619B2" w:rsidRPr="009619B2" w:rsidTr="009619B2">
        <w:tc>
          <w:tcPr>
            <w:tcW w:w="1093" w:type="dxa"/>
          </w:tcPr>
          <w:p w:rsidR="009619B2" w:rsidRPr="009619B2" w:rsidRDefault="009619B2" w:rsidP="009619B2">
            <w:pPr>
              <w:jc w:val="center"/>
              <w:rPr>
                <w:b/>
                <w:sz w:val="24"/>
                <w:lang w:val="ru-RU"/>
              </w:rPr>
            </w:pPr>
            <w:r w:rsidRPr="009619B2">
              <w:rPr>
                <w:b/>
                <w:sz w:val="24"/>
                <w:lang w:val="ru-RU"/>
              </w:rPr>
              <w:t>№ цеха, отдела</w:t>
            </w:r>
          </w:p>
        </w:tc>
        <w:tc>
          <w:tcPr>
            <w:tcW w:w="1780" w:type="dxa"/>
          </w:tcPr>
          <w:p w:rsidR="009619B2" w:rsidRPr="009619B2" w:rsidRDefault="009619B2" w:rsidP="009619B2">
            <w:pPr>
              <w:jc w:val="center"/>
              <w:rPr>
                <w:b/>
                <w:sz w:val="24"/>
                <w:lang w:val="ru-RU"/>
              </w:rPr>
            </w:pPr>
            <w:r w:rsidRPr="009619B2">
              <w:rPr>
                <w:b/>
                <w:sz w:val="24"/>
                <w:lang w:val="ru-RU"/>
              </w:rPr>
              <w:t>Дата собеседования</w:t>
            </w:r>
          </w:p>
        </w:tc>
        <w:tc>
          <w:tcPr>
            <w:tcW w:w="2480" w:type="dxa"/>
          </w:tcPr>
          <w:p w:rsidR="009619B2" w:rsidRPr="009619B2" w:rsidRDefault="009619B2" w:rsidP="009619B2">
            <w:pPr>
              <w:jc w:val="center"/>
              <w:rPr>
                <w:b/>
                <w:sz w:val="24"/>
                <w:lang w:val="ru-RU"/>
              </w:rPr>
            </w:pPr>
            <w:r w:rsidRPr="009619B2">
              <w:rPr>
                <w:b/>
                <w:sz w:val="24"/>
                <w:lang w:val="ru-RU"/>
              </w:rPr>
              <w:t>Ф. И. О. начальника отдела, цеха</w:t>
            </w:r>
          </w:p>
        </w:tc>
        <w:tc>
          <w:tcPr>
            <w:tcW w:w="4427" w:type="dxa"/>
          </w:tcPr>
          <w:p w:rsidR="009619B2" w:rsidRPr="009619B2" w:rsidRDefault="009619B2" w:rsidP="009619B2">
            <w:pPr>
              <w:jc w:val="center"/>
              <w:rPr>
                <w:b/>
                <w:sz w:val="24"/>
                <w:lang w:val="ru-RU"/>
              </w:rPr>
            </w:pPr>
            <w:r w:rsidRPr="009619B2">
              <w:rPr>
                <w:b/>
                <w:sz w:val="24"/>
                <w:lang w:val="ru-RU"/>
              </w:rPr>
              <w:t>Примечание</w:t>
            </w:r>
          </w:p>
        </w:tc>
        <w:tc>
          <w:tcPr>
            <w:tcW w:w="1542" w:type="dxa"/>
          </w:tcPr>
          <w:p w:rsidR="009619B2" w:rsidRPr="009619B2" w:rsidRDefault="009619B2" w:rsidP="009619B2">
            <w:pPr>
              <w:jc w:val="center"/>
              <w:rPr>
                <w:b/>
                <w:sz w:val="24"/>
                <w:lang w:val="ru-RU"/>
              </w:rPr>
            </w:pPr>
            <w:r w:rsidRPr="009619B2">
              <w:rPr>
                <w:b/>
                <w:sz w:val="24"/>
                <w:lang w:val="ru-RU"/>
              </w:rPr>
              <w:t>Подпись</w:t>
            </w:r>
          </w:p>
        </w:tc>
      </w:tr>
      <w:tr w:rsidR="009619B2" w:rsidRPr="009619B2" w:rsidTr="009619B2">
        <w:tc>
          <w:tcPr>
            <w:tcW w:w="1093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7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24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4427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542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</w:tr>
      <w:tr w:rsidR="009619B2" w:rsidRPr="009619B2" w:rsidTr="009619B2">
        <w:tc>
          <w:tcPr>
            <w:tcW w:w="1093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7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24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4427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542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</w:tr>
      <w:tr w:rsidR="009619B2" w:rsidRPr="009619B2" w:rsidTr="009619B2">
        <w:tc>
          <w:tcPr>
            <w:tcW w:w="1093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7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2480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4427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  <w:tc>
          <w:tcPr>
            <w:tcW w:w="1542" w:type="dxa"/>
          </w:tcPr>
          <w:p w:rsidR="009619B2" w:rsidRPr="009619B2" w:rsidRDefault="009619B2" w:rsidP="009C6F7B">
            <w:pPr>
              <w:rPr>
                <w:sz w:val="24"/>
                <w:lang w:val="ru-RU"/>
              </w:rPr>
            </w:pPr>
          </w:p>
        </w:tc>
      </w:tr>
    </w:tbl>
    <w:p w:rsidR="009619B2" w:rsidRPr="009619B2" w:rsidRDefault="009619B2" w:rsidP="009C6F7B">
      <w:pPr>
        <w:rPr>
          <w:lang w:val="ru-RU"/>
        </w:rPr>
      </w:pPr>
    </w:p>
    <w:sectPr w:rsidR="009619B2" w:rsidRPr="009619B2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6A3"/>
    <w:rsid w:val="000D1D12"/>
    <w:rsid w:val="0015074B"/>
    <w:rsid w:val="001549E3"/>
    <w:rsid w:val="001D6B1E"/>
    <w:rsid w:val="0029639D"/>
    <w:rsid w:val="00326F90"/>
    <w:rsid w:val="004174BF"/>
    <w:rsid w:val="004F53DE"/>
    <w:rsid w:val="00553FB5"/>
    <w:rsid w:val="006038EB"/>
    <w:rsid w:val="00654429"/>
    <w:rsid w:val="00857F3C"/>
    <w:rsid w:val="008B34DF"/>
    <w:rsid w:val="009619B2"/>
    <w:rsid w:val="009C6F7B"/>
    <w:rsid w:val="00AA1D8D"/>
    <w:rsid w:val="00B47730"/>
    <w:rsid w:val="00B57221"/>
    <w:rsid w:val="00C85DEB"/>
    <w:rsid w:val="00CB0664"/>
    <w:rsid w:val="00CC7A43"/>
    <w:rsid w:val="00E5144C"/>
    <w:rsid w:val="00FC693F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B6E532"/>
  <w14:defaultImageDpi w14:val="300"/>
  <w15:docId w15:val="{647BC191-F2CF-496F-ADE1-0CE19E0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C6F7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0C46A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46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3AB297-54A6-4E26-9926-D3EE466B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Poplaukhin</cp:lastModifiedBy>
  <cp:revision>15</cp:revision>
  <dcterms:created xsi:type="dcterms:W3CDTF">2013-12-23T23:15:00Z</dcterms:created>
  <dcterms:modified xsi:type="dcterms:W3CDTF">2023-06-26T12:25:00Z</dcterms:modified>
  <cp:category/>
</cp:coreProperties>
</file>